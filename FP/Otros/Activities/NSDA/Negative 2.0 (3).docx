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B100A0" w14:textId="06FFE7B5" w:rsidR="00873E66" w:rsidRDefault="00873E66">
      <w:pPr>
        <w:pStyle w:val="11"/>
        <w:rPr>
          <w:rFonts w:ascii="Times New Roman" w:hAnsi="Times New Roman" w:cs="Times New Roman"/>
          <w:sz w:val="24"/>
          <w:szCs w:val="24"/>
          <w:lang w:eastAsia="zh-CN"/>
        </w:rPr>
      </w:pPr>
    </w:p>
    <w:p w14:paraId="5BF39BC5" w14:textId="1B4BDEDA" w:rsidR="005D0C6C" w:rsidRPr="00BC3895" w:rsidRDefault="0022653A">
      <w:pPr>
        <w:pStyle w:val="11"/>
        <w:rPr>
          <w:rFonts w:ascii="Times New Roman" w:eastAsia="Helvetica" w:hAnsi="Times New Roman" w:cs="Times New Roman"/>
          <w:sz w:val="24"/>
          <w:szCs w:val="24"/>
        </w:rPr>
      </w:pPr>
      <w:r>
        <w:rPr>
          <w:rFonts w:ascii="Times New Roman" w:hAnsi="Times New Roman" w:cs="Times New Roman"/>
          <w:sz w:val="24"/>
          <w:szCs w:val="24"/>
        </w:rPr>
        <w:t xml:space="preserve">We negate. </w:t>
      </w:r>
      <w:r w:rsidR="00F61FF1" w:rsidRPr="00BC3895">
        <w:rPr>
          <w:rFonts w:ascii="Times New Roman" w:hAnsi="Times New Roman" w:cs="Times New Roman"/>
          <w:sz w:val="24"/>
          <w:szCs w:val="24"/>
        </w:rPr>
        <w:t xml:space="preserve">Resolved:  A just government ought to provide a universal basic income to its citizens.  </w:t>
      </w:r>
    </w:p>
    <w:p w14:paraId="2BABC21D" w14:textId="1FA28FD0" w:rsidR="005D0C6C" w:rsidRDefault="005D0C6C">
      <w:pPr>
        <w:pStyle w:val="11"/>
        <w:rPr>
          <w:rFonts w:ascii="Times New Roman" w:eastAsia="Helvetica" w:hAnsi="Times New Roman" w:cs="Times New Roman"/>
          <w:sz w:val="24"/>
          <w:szCs w:val="24"/>
        </w:rPr>
      </w:pPr>
    </w:p>
    <w:p w14:paraId="3A73DB8E" w14:textId="43723C51" w:rsidR="003B4080" w:rsidRDefault="003B4080">
      <w:pPr>
        <w:pStyle w:val="11"/>
        <w:rPr>
          <w:rFonts w:ascii="Times New Roman" w:eastAsiaTheme="minorEastAsia" w:hAnsi="Times New Roman" w:cs="Times New Roman"/>
          <w:sz w:val="24"/>
          <w:szCs w:val="24"/>
          <w:lang w:eastAsia="zh-CN"/>
        </w:rPr>
      </w:pPr>
      <w:r w:rsidRPr="003B4080">
        <w:rPr>
          <w:rFonts w:ascii="Times New Roman" w:eastAsiaTheme="minorEastAsia" w:hAnsi="Times New Roman" w:cs="Times New Roman"/>
          <w:b/>
          <w:sz w:val="24"/>
          <w:szCs w:val="24"/>
          <w:lang w:eastAsia="zh-CN"/>
        </w:rPr>
        <w:t>Framework:</w:t>
      </w:r>
      <w:r>
        <w:rPr>
          <w:rFonts w:ascii="Times New Roman" w:eastAsiaTheme="minorEastAsia" w:hAnsi="Times New Roman" w:cs="Times New Roman"/>
          <w:sz w:val="24"/>
          <w:szCs w:val="24"/>
          <w:lang w:eastAsia="zh-CN"/>
        </w:rPr>
        <w:t xml:space="preserve"> UBI’s funding and alternatives.</w:t>
      </w:r>
    </w:p>
    <w:p w14:paraId="1080BF14" w14:textId="3C24A3B0" w:rsidR="003B4080" w:rsidRDefault="003B4080">
      <w:pPr>
        <w:pStyle w:val="11"/>
        <w:rPr>
          <w:rFonts w:ascii="Times New Roman" w:eastAsiaTheme="minorEastAsia" w:hAnsi="Times New Roman" w:cs="Times New Roman"/>
          <w:sz w:val="24"/>
          <w:szCs w:val="24"/>
          <w:lang w:eastAsia="zh-CN"/>
        </w:rPr>
      </w:pPr>
    </w:p>
    <w:p w14:paraId="64A85A39" w14:textId="56D53C5A" w:rsidR="003B4080" w:rsidRPr="003B4080" w:rsidRDefault="003B4080">
      <w:pPr>
        <w:pStyle w:val="11"/>
        <w:rPr>
          <w:rFonts w:ascii="Times New Roman" w:eastAsiaTheme="minorEastAsia" w:hAnsi="Times New Roman" w:cs="Times New Roman"/>
          <w:b/>
          <w:sz w:val="24"/>
          <w:szCs w:val="24"/>
          <w:lang w:eastAsia="zh-CN"/>
        </w:rPr>
      </w:pPr>
      <w:r w:rsidRPr="003B4080">
        <w:rPr>
          <w:rFonts w:ascii="Times New Roman" w:eastAsiaTheme="minorEastAsia" w:hAnsi="Times New Roman" w:cs="Times New Roman"/>
          <w:b/>
          <w:sz w:val="24"/>
          <w:szCs w:val="24"/>
          <w:lang w:eastAsia="zh-CN"/>
        </w:rPr>
        <w:t xml:space="preserve">Definition: </w:t>
      </w:r>
    </w:p>
    <w:p w14:paraId="186FAE5B" w14:textId="5DDD6453" w:rsidR="003B4080" w:rsidRDefault="003B4080" w:rsidP="003B4080">
      <w:pPr>
        <w:pStyle w:val="11"/>
        <w:rPr>
          <w:rFonts w:ascii="Times New Roman" w:eastAsiaTheme="minorEastAsia" w:hAnsi="Times New Roman" w:cs="Times New Roman"/>
          <w:sz w:val="24"/>
          <w:szCs w:val="24"/>
          <w:lang w:eastAsia="zh-CN"/>
        </w:rPr>
      </w:pPr>
      <w:r w:rsidRPr="003B4080">
        <w:rPr>
          <w:rFonts w:ascii="Times New Roman" w:eastAsiaTheme="minorEastAsia" w:hAnsi="Times New Roman" w:cs="Times New Roman"/>
          <w:sz w:val="24"/>
          <w:szCs w:val="24"/>
          <w:lang w:eastAsia="zh-CN"/>
        </w:rPr>
        <w:t>A basic income is a periodic cash payment unconditionally delivered to all</w:t>
      </w:r>
      <w:r>
        <w:rPr>
          <w:rFonts w:ascii="Times New Roman" w:eastAsiaTheme="minorEastAsia" w:hAnsi="Times New Roman" w:cs="Times New Roman"/>
          <w:sz w:val="24"/>
          <w:szCs w:val="24"/>
          <w:lang w:eastAsia="zh-CN"/>
        </w:rPr>
        <w:t>/</w:t>
      </w:r>
      <w:r w:rsidRPr="003B4080">
        <w:rPr>
          <w:rFonts w:ascii="Times New Roman" w:eastAsiaTheme="minorEastAsia" w:hAnsi="Times New Roman" w:cs="Times New Roman"/>
          <w:sz w:val="24"/>
          <w:szCs w:val="24"/>
          <w:lang w:eastAsia="zh-CN"/>
        </w:rPr>
        <w:t xml:space="preserve"> on an individual basis, without a means-test or work requirement.</w:t>
      </w:r>
    </w:p>
    <w:p w14:paraId="543C62E9" w14:textId="77777777" w:rsidR="0095661F" w:rsidRDefault="0095661F" w:rsidP="003B4080">
      <w:pPr>
        <w:pStyle w:val="11"/>
        <w:rPr>
          <w:rFonts w:ascii="Times New Roman" w:eastAsiaTheme="minorEastAsia" w:hAnsi="Times New Roman" w:cs="Times New Roman"/>
          <w:sz w:val="24"/>
          <w:szCs w:val="24"/>
          <w:lang w:eastAsia="zh-CN"/>
        </w:rPr>
      </w:pPr>
      <w:bookmarkStart w:id="0" w:name="_GoBack"/>
      <w:bookmarkEnd w:id="0"/>
    </w:p>
    <w:p w14:paraId="29F0B6EE" w14:textId="5E4FA132" w:rsidR="003B4080" w:rsidRPr="003B4080" w:rsidRDefault="003B4080" w:rsidP="003B4080">
      <w:pPr>
        <w:pStyle w:val="11"/>
        <w:rPr>
          <w:rFonts w:ascii="Times New Roman" w:eastAsiaTheme="minorEastAsia" w:hAnsi="Times New Roman" w:cs="Times New Roman"/>
          <w:sz w:val="24"/>
          <w:szCs w:val="24"/>
          <w:lang w:eastAsia="zh-CN"/>
        </w:rPr>
      </w:pPr>
      <w:r w:rsidRPr="003B4080">
        <w:rPr>
          <w:rFonts w:ascii="Times New Roman" w:eastAsiaTheme="minorEastAsia" w:hAnsi="Times New Roman" w:cs="Times New Roman"/>
          <w:sz w:val="24"/>
          <w:szCs w:val="24"/>
          <w:lang w:eastAsia="zh-CN"/>
        </w:rPr>
        <w:t xml:space="preserve">Defining “just” in terms of Aristotle, “justice”, or “giving each their due”, </w:t>
      </w:r>
      <w:r w:rsidR="0072136D">
        <w:rPr>
          <w:rFonts w:ascii="Times New Roman" w:eastAsiaTheme="minorEastAsia" w:hAnsi="Times New Roman" w:cs="Times New Roman"/>
          <w:sz w:val="24"/>
          <w:szCs w:val="24"/>
          <w:lang w:eastAsia="zh-CN"/>
        </w:rPr>
        <w:t xml:space="preserve">means that we should </w:t>
      </w:r>
      <w:r w:rsidRPr="003B4080">
        <w:rPr>
          <w:rFonts w:ascii="Times New Roman" w:eastAsiaTheme="minorEastAsia" w:hAnsi="Times New Roman" w:cs="Times New Roman"/>
          <w:sz w:val="24"/>
          <w:szCs w:val="24"/>
          <w:lang w:eastAsia="zh-CN"/>
        </w:rPr>
        <w:t>ensur</w:t>
      </w:r>
      <w:r w:rsidR="0072136D">
        <w:rPr>
          <w:rFonts w:ascii="Times New Roman" w:eastAsiaTheme="minorEastAsia" w:hAnsi="Times New Roman" w:cs="Times New Roman"/>
          <w:sz w:val="24"/>
          <w:szCs w:val="24"/>
          <w:lang w:eastAsia="zh-CN"/>
        </w:rPr>
        <w:t>e</w:t>
      </w:r>
      <w:r w:rsidRPr="003B4080">
        <w:rPr>
          <w:rFonts w:ascii="Times New Roman" w:eastAsiaTheme="minorEastAsia" w:hAnsi="Times New Roman" w:cs="Times New Roman"/>
          <w:sz w:val="24"/>
          <w:szCs w:val="24"/>
          <w:lang w:eastAsia="zh-CN"/>
        </w:rPr>
        <w:t xml:space="preserve"> governments provide what citizens deserve.  </w:t>
      </w:r>
    </w:p>
    <w:p w14:paraId="593A60D7" w14:textId="2FA1EF8C" w:rsidR="003B4080" w:rsidRPr="003B4080" w:rsidRDefault="003B4080">
      <w:pPr>
        <w:pStyle w:val="11"/>
        <w:rPr>
          <w:rFonts w:ascii="Times New Roman" w:eastAsiaTheme="minorEastAsia" w:hAnsi="Times New Roman" w:cs="Times New Roman"/>
          <w:sz w:val="24"/>
          <w:szCs w:val="24"/>
          <w:lang w:eastAsia="zh-CN"/>
        </w:rPr>
      </w:pPr>
    </w:p>
    <w:p w14:paraId="726FA6B9" w14:textId="405BF161" w:rsidR="003B4080" w:rsidRDefault="003B4080">
      <w:pPr>
        <w:pStyle w:val="11"/>
        <w:rPr>
          <w:rFonts w:ascii="Times New Roman" w:eastAsia="Helvetica" w:hAnsi="Times New Roman" w:cs="Times New Roman"/>
          <w:sz w:val="24"/>
          <w:szCs w:val="24"/>
        </w:rPr>
      </w:pPr>
    </w:p>
    <w:p w14:paraId="2247FEEA" w14:textId="77777777" w:rsidR="003B4080" w:rsidRPr="00BC3895" w:rsidRDefault="003B4080">
      <w:pPr>
        <w:pStyle w:val="11"/>
        <w:rPr>
          <w:rFonts w:ascii="Times New Roman" w:eastAsia="Helvetica" w:hAnsi="Times New Roman" w:cs="Times New Roman"/>
          <w:sz w:val="24"/>
          <w:szCs w:val="24"/>
        </w:rPr>
      </w:pPr>
    </w:p>
    <w:p w14:paraId="77429B70" w14:textId="0D66407C" w:rsidR="005D0C6C" w:rsidRPr="00BC3895" w:rsidRDefault="00F61FF1" w:rsidP="00BC3895">
      <w:pPr>
        <w:pStyle w:val="11"/>
        <w:jc w:val="center"/>
        <w:outlineLvl w:val="0"/>
        <w:rPr>
          <w:rFonts w:ascii="Times New Roman" w:hAnsi="Times New Roman" w:cs="Times New Roman"/>
          <w:b/>
          <w:bCs/>
          <w:sz w:val="32"/>
          <w:szCs w:val="32"/>
          <w:u w:val="single"/>
        </w:rPr>
      </w:pPr>
      <w:r w:rsidRPr="00BC3895">
        <w:rPr>
          <w:rFonts w:ascii="Times New Roman" w:hAnsi="Times New Roman" w:cs="Times New Roman"/>
          <w:b/>
          <w:bCs/>
          <w:sz w:val="32"/>
          <w:szCs w:val="32"/>
          <w:u w:val="single"/>
        </w:rPr>
        <w:t>Contention One is Massive Spending</w:t>
      </w:r>
    </w:p>
    <w:p w14:paraId="5B409F2A" w14:textId="77777777" w:rsidR="00F61FF1" w:rsidRPr="00BC3895" w:rsidRDefault="00F61FF1" w:rsidP="00F61FF1"/>
    <w:p w14:paraId="5926E64C" w14:textId="1670C363" w:rsidR="00F61FF1" w:rsidRPr="00BC3895" w:rsidRDefault="00F61FF1" w:rsidP="00F61FF1">
      <w:pPr>
        <w:pStyle w:val="4"/>
        <w:rPr>
          <w:rFonts w:ascii="Times New Roman" w:hAnsi="Times New Roman" w:cs="Times New Roman"/>
          <w:b w:val="0"/>
          <w:sz w:val="24"/>
          <w:szCs w:val="24"/>
        </w:rPr>
      </w:pPr>
      <w:r w:rsidRPr="00BC3895">
        <w:rPr>
          <w:rFonts w:ascii="Times New Roman" w:hAnsi="Times New Roman" w:cs="Times New Roman"/>
          <w:b w:val="0"/>
          <w:sz w:val="24"/>
          <w:szCs w:val="24"/>
        </w:rPr>
        <w:t xml:space="preserve">In order to fund a Universal Basic Income, economist estimates that it would cost between 1.5 to 3.2 trillion dollars in the </w:t>
      </w:r>
      <w:r w:rsidR="000C693F">
        <w:rPr>
          <w:rFonts w:ascii="Times New Roman" w:hAnsi="Times New Roman" w:cs="Times New Roman"/>
          <w:b w:val="0"/>
          <w:sz w:val="24"/>
          <w:szCs w:val="24"/>
        </w:rPr>
        <w:t>US</w:t>
      </w:r>
      <w:r w:rsidRPr="00BC3895">
        <w:rPr>
          <w:rFonts w:ascii="Times New Roman" w:hAnsi="Times New Roman" w:cs="Times New Roman"/>
          <w:b w:val="0"/>
          <w:sz w:val="24"/>
          <w:szCs w:val="24"/>
        </w:rPr>
        <w:t xml:space="preserve"> alone.  </w:t>
      </w:r>
      <w:r w:rsidR="000C693F">
        <w:rPr>
          <w:rFonts w:ascii="Times New Roman" w:hAnsi="Times New Roman" w:cs="Times New Roman"/>
          <w:b w:val="0"/>
          <w:sz w:val="24"/>
          <w:szCs w:val="24"/>
        </w:rPr>
        <w:t>Thus</w:t>
      </w:r>
      <w:r w:rsidR="00CD4048">
        <w:rPr>
          <w:rFonts w:ascii="Times New Roman" w:hAnsi="Times New Roman" w:cs="Times New Roman"/>
          <w:b w:val="0"/>
          <w:sz w:val="24"/>
          <w:szCs w:val="24"/>
        </w:rPr>
        <w:t>,</w:t>
      </w:r>
      <w:r w:rsidRPr="00BC3895">
        <w:rPr>
          <w:rFonts w:ascii="Times New Roman" w:hAnsi="Times New Roman" w:cs="Times New Roman"/>
          <w:b w:val="0"/>
          <w:sz w:val="24"/>
          <w:szCs w:val="24"/>
        </w:rPr>
        <w:t xml:space="preserve"> </w:t>
      </w:r>
      <w:r w:rsidR="00E1691C">
        <w:rPr>
          <w:rFonts w:ascii="Times New Roman" w:hAnsi="Times New Roman" w:cs="Times New Roman"/>
          <w:b w:val="0"/>
          <w:sz w:val="24"/>
          <w:szCs w:val="24"/>
        </w:rPr>
        <w:t>‘</w:t>
      </w:r>
      <w:r w:rsidRPr="00BC3895">
        <w:rPr>
          <w:rFonts w:ascii="Times New Roman" w:hAnsi="Times New Roman" w:cs="Times New Roman"/>
          <w:b w:val="0"/>
          <w:sz w:val="24"/>
          <w:szCs w:val="24"/>
        </w:rPr>
        <w:t xml:space="preserve">Sandra </w:t>
      </w:r>
      <w:proofErr w:type="spellStart"/>
      <w:r w:rsidRPr="00BC3895">
        <w:rPr>
          <w:rFonts w:ascii="Times New Roman" w:hAnsi="Times New Roman" w:cs="Times New Roman"/>
          <w:b w:val="0"/>
          <w:sz w:val="24"/>
          <w:szCs w:val="24"/>
        </w:rPr>
        <w:t>Kilhof</w:t>
      </w:r>
      <w:proofErr w:type="spellEnd"/>
      <w:r w:rsidRPr="00BC3895">
        <w:rPr>
          <w:rFonts w:ascii="Times New Roman" w:hAnsi="Times New Roman" w:cs="Times New Roman"/>
          <w:b w:val="0"/>
          <w:sz w:val="24"/>
          <w:szCs w:val="24"/>
        </w:rPr>
        <w:t xml:space="preserve"> writes in 2014 that the case for a UBI fails most financial feasi</w:t>
      </w:r>
      <w:r w:rsidR="008C3953">
        <w:rPr>
          <w:rFonts w:ascii="Times New Roman" w:hAnsi="Times New Roman" w:cs="Times New Roman"/>
          <w:b w:val="0"/>
          <w:sz w:val="24"/>
          <w:szCs w:val="24"/>
        </w:rPr>
        <w:t>bility</w:t>
      </w:r>
      <w:r w:rsidRPr="00BC3895">
        <w:rPr>
          <w:rFonts w:ascii="Times New Roman" w:hAnsi="Times New Roman" w:cs="Times New Roman"/>
          <w:b w:val="0"/>
          <w:sz w:val="24"/>
          <w:szCs w:val="24"/>
        </w:rPr>
        <w:t xml:space="preserve"> tax as it would likely result in a huge increase in federal debt as well as a major increase in taxes.  In many ways, whatever governments decide to do, they inflict massive negative </w:t>
      </w:r>
      <w:proofErr w:type="spellStart"/>
      <w:r w:rsidRPr="00BC3895">
        <w:rPr>
          <w:rFonts w:ascii="Times New Roman" w:hAnsi="Times New Roman" w:cs="Times New Roman"/>
          <w:b w:val="0"/>
          <w:sz w:val="24"/>
          <w:szCs w:val="24"/>
        </w:rPr>
        <w:t>exter</w:t>
      </w:r>
      <w:r w:rsidR="00952195">
        <w:rPr>
          <w:rFonts w:ascii="Times New Roman" w:hAnsi="Times New Roman" w:cs="Times New Roman"/>
          <w:b w:val="0"/>
          <w:sz w:val="24"/>
          <w:szCs w:val="24"/>
        </w:rPr>
        <w:t>’</w:t>
      </w:r>
      <w:r w:rsidRPr="00BC3895">
        <w:rPr>
          <w:rFonts w:ascii="Times New Roman" w:hAnsi="Times New Roman" w:cs="Times New Roman"/>
          <w:b w:val="0"/>
          <w:sz w:val="24"/>
          <w:szCs w:val="24"/>
        </w:rPr>
        <w:t>nalities</w:t>
      </w:r>
      <w:proofErr w:type="spellEnd"/>
      <w:r w:rsidRPr="00BC3895">
        <w:rPr>
          <w:rFonts w:ascii="Times New Roman" w:hAnsi="Times New Roman" w:cs="Times New Roman"/>
          <w:b w:val="0"/>
          <w:sz w:val="24"/>
          <w:szCs w:val="24"/>
        </w:rPr>
        <w:t xml:space="preserve"> on the people resulting in a situation that no one desires.  </w:t>
      </w:r>
    </w:p>
    <w:p w14:paraId="445DDBDC" w14:textId="77777777" w:rsidR="00F61FF1" w:rsidRPr="00BC3895" w:rsidRDefault="00F61FF1" w:rsidP="00F61FF1"/>
    <w:p w14:paraId="42534900" w14:textId="1AC28488" w:rsidR="00F61FF1" w:rsidRPr="00BC3895" w:rsidRDefault="00F61FF1" w:rsidP="00F61FF1">
      <w:r w:rsidRPr="00BC3895">
        <w:t>Sub Point A:  Taxes</w:t>
      </w:r>
    </w:p>
    <w:p w14:paraId="79FF5045" w14:textId="77777777" w:rsidR="00F61FF1" w:rsidRPr="00BC3895" w:rsidRDefault="00F61FF1" w:rsidP="00F61FF1">
      <w:pPr>
        <w:pStyle w:val="11"/>
        <w:jc w:val="center"/>
        <w:rPr>
          <w:rFonts w:ascii="Times New Roman" w:eastAsia="Times New Roman" w:hAnsi="Times New Roman" w:cs="Times New Roman"/>
          <w:bCs/>
          <w:sz w:val="24"/>
          <w:szCs w:val="24"/>
        </w:rPr>
      </w:pPr>
    </w:p>
    <w:p w14:paraId="70560537" w14:textId="177F4683" w:rsidR="00F61FF1" w:rsidRPr="00BC3895" w:rsidRDefault="00F61FF1" w:rsidP="00F61FF1">
      <w:pPr>
        <w:pStyle w:val="4"/>
        <w:rPr>
          <w:rFonts w:ascii="Times New Roman" w:hAnsi="Times New Roman" w:cs="Times New Roman"/>
          <w:b w:val="0"/>
          <w:sz w:val="24"/>
          <w:szCs w:val="24"/>
        </w:rPr>
      </w:pPr>
      <w:r w:rsidRPr="00BC3895">
        <w:rPr>
          <w:rFonts w:ascii="Times New Roman" w:hAnsi="Times New Roman" w:cs="Times New Roman"/>
          <w:b w:val="0"/>
          <w:sz w:val="24"/>
          <w:szCs w:val="24"/>
        </w:rPr>
        <w:t xml:space="preserve">Sandra </w:t>
      </w:r>
      <w:proofErr w:type="spellStart"/>
      <w:r w:rsidRPr="00BC3895">
        <w:rPr>
          <w:rFonts w:ascii="Times New Roman" w:hAnsi="Times New Roman" w:cs="Times New Roman"/>
          <w:b w:val="0"/>
          <w:sz w:val="24"/>
          <w:szCs w:val="24"/>
        </w:rPr>
        <w:t>Kilhof</w:t>
      </w:r>
      <w:proofErr w:type="spellEnd"/>
      <w:r w:rsidRPr="00BC3895">
        <w:rPr>
          <w:rFonts w:ascii="Times New Roman" w:hAnsi="Times New Roman" w:cs="Times New Roman"/>
          <w:b w:val="0"/>
          <w:sz w:val="24"/>
          <w:szCs w:val="24"/>
        </w:rPr>
        <w:t xml:space="preserve"> write in 2014 that in order to fund a </w:t>
      </w:r>
      <w:r w:rsidR="000C693F">
        <w:rPr>
          <w:rFonts w:ascii="Times New Roman" w:hAnsi="Times New Roman" w:cs="Times New Roman"/>
          <w:b w:val="0"/>
          <w:sz w:val="24"/>
          <w:szCs w:val="24"/>
        </w:rPr>
        <w:t>UBI</w:t>
      </w:r>
      <w:r w:rsidRPr="00BC3895">
        <w:rPr>
          <w:rFonts w:ascii="Times New Roman" w:hAnsi="Times New Roman" w:cs="Times New Roman"/>
          <w:b w:val="0"/>
          <w:sz w:val="24"/>
          <w:szCs w:val="24"/>
        </w:rPr>
        <w:t xml:space="preserve"> the government will likely need to increase taxes. In fact, David Morris estimates that in order to fully fund a Universal Basic Income it would require a tax increase from 21% to 35% for the top 10% of earners.  This is </w:t>
      </w:r>
      <w:r w:rsidR="00952195">
        <w:rPr>
          <w:rFonts w:ascii="Times New Roman" w:hAnsi="Times New Roman" w:cs="Times New Roman"/>
          <w:b w:val="0"/>
          <w:sz w:val="24"/>
          <w:szCs w:val="24"/>
        </w:rPr>
        <w:t xml:space="preserve">a </w:t>
      </w:r>
      <w:r w:rsidRPr="00BC3895">
        <w:rPr>
          <w:rFonts w:ascii="Times New Roman" w:hAnsi="Times New Roman" w:cs="Times New Roman"/>
          <w:b w:val="0"/>
          <w:sz w:val="24"/>
          <w:szCs w:val="24"/>
        </w:rPr>
        <w:t>problem</w:t>
      </w:r>
      <w:r w:rsidR="00952195">
        <w:rPr>
          <w:rFonts w:ascii="Times New Roman" w:hAnsi="Times New Roman" w:cs="Times New Roman"/>
          <w:b w:val="0"/>
          <w:sz w:val="24"/>
          <w:szCs w:val="24"/>
        </w:rPr>
        <w:t xml:space="preserve"> </w:t>
      </w:r>
      <w:r w:rsidRPr="00BC3895">
        <w:rPr>
          <w:rFonts w:ascii="Times New Roman" w:hAnsi="Times New Roman" w:cs="Times New Roman"/>
          <w:b w:val="0"/>
          <w:sz w:val="24"/>
          <w:szCs w:val="24"/>
        </w:rPr>
        <w:t xml:space="preserve">as </w:t>
      </w:r>
      <w:proofErr w:type="spellStart"/>
      <w:r w:rsidRPr="00BC3895">
        <w:rPr>
          <w:rFonts w:ascii="Times New Roman" w:hAnsi="Times New Roman" w:cs="Times New Roman"/>
          <w:b w:val="0"/>
          <w:sz w:val="24"/>
          <w:szCs w:val="24"/>
        </w:rPr>
        <w:t>Kilhof</w:t>
      </w:r>
      <w:proofErr w:type="spellEnd"/>
      <w:r w:rsidRPr="00BC3895">
        <w:rPr>
          <w:rFonts w:ascii="Times New Roman" w:hAnsi="Times New Roman" w:cs="Times New Roman"/>
          <w:b w:val="0"/>
          <w:sz w:val="24"/>
          <w:szCs w:val="24"/>
        </w:rPr>
        <w:t xml:space="preserve"> furthers that higher taxes are discouraging to innovation and busines</w:t>
      </w:r>
      <w:r w:rsidR="000C693F">
        <w:rPr>
          <w:rFonts w:ascii="Times New Roman" w:hAnsi="Times New Roman" w:cs="Times New Roman"/>
          <w:b w:val="0"/>
          <w:sz w:val="24"/>
          <w:szCs w:val="24"/>
        </w:rPr>
        <w:t>s,</w:t>
      </w:r>
      <w:r w:rsidRPr="00BC3895">
        <w:rPr>
          <w:rFonts w:ascii="Times New Roman" w:hAnsi="Times New Roman" w:cs="Times New Roman"/>
          <w:b w:val="0"/>
          <w:sz w:val="24"/>
          <w:szCs w:val="24"/>
        </w:rPr>
        <w:t xml:space="preserve"> increas</w:t>
      </w:r>
      <w:r w:rsidR="000C693F">
        <w:rPr>
          <w:rFonts w:ascii="Times New Roman" w:hAnsi="Times New Roman" w:cs="Times New Roman"/>
          <w:b w:val="0"/>
          <w:sz w:val="24"/>
          <w:szCs w:val="24"/>
        </w:rPr>
        <w:t>ing</w:t>
      </w:r>
      <w:r w:rsidRPr="00BC3895">
        <w:rPr>
          <w:rFonts w:ascii="Times New Roman" w:hAnsi="Times New Roman" w:cs="Times New Roman"/>
          <w:b w:val="0"/>
          <w:sz w:val="24"/>
          <w:szCs w:val="24"/>
        </w:rPr>
        <w:t xml:space="preserve"> poverty and reduce incentives to work. For that reason</w:t>
      </w:r>
      <w:r w:rsidR="0072136D">
        <w:rPr>
          <w:rFonts w:ascii="Times New Roman" w:hAnsi="Times New Roman" w:cs="Times New Roman"/>
          <w:b w:val="0"/>
          <w:sz w:val="24"/>
          <w:szCs w:val="24"/>
        </w:rPr>
        <w:t xml:space="preserve">, </w:t>
      </w:r>
      <w:r w:rsidRPr="00BC3895">
        <w:rPr>
          <w:rFonts w:ascii="Times New Roman" w:hAnsi="Times New Roman" w:cs="Times New Roman"/>
          <w:b w:val="0"/>
          <w:sz w:val="24"/>
          <w:szCs w:val="24"/>
        </w:rPr>
        <w:t xml:space="preserve">Romer and Romer of UC Berkeley explain in 2010 that tax changes have very large effects on output.  In fact, they estimate that for every one percent increase in an </w:t>
      </w:r>
      <w:proofErr w:type="spellStart"/>
      <w:r w:rsidRPr="00BC3895">
        <w:rPr>
          <w:rFonts w:ascii="Times New Roman" w:hAnsi="Times New Roman" w:cs="Times New Roman"/>
          <w:b w:val="0"/>
          <w:sz w:val="24"/>
          <w:szCs w:val="24"/>
        </w:rPr>
        <w:t>e</w:t>
      </w:r>
      <w:r w:rsidR="006B0BEC">
        <w:rPr>
          <w:rFonts w:ascii="Times New Roman" w:hAnsi="Times New Roman" w:cs="Times New Roman"/>
          <w:b w:val="0"/>
          <w:sz w:val="24"/>
          <w:szCs w:val="24"/>
        </w:rPr>
        <w:t>’</w:t>
      </w:r>
      <w:r w:rsidRPr="00BC3895">
        <w:rPr>
          <w:rFonts w:ascii="Times New Roman" w:hAnsi="Times New Roman" w:cs="Times New Roman"/>
          <w:b w:val="0"/>
          <w:sz w:val="24"/>
          <w:szCs w:val="24"/>
        </w:rPr>
        <w:t>xogenous</w:t>
      </w:r>
      <w:proofErr w:type="spellEnd"/>
      <w:r w:rsidRPr="00BC3895">
        <w:rPr>
          <w:rFonts w:ascii="Times New Roman" w:hAnsi="Times New Roman" w:cs="Times New Roman"/>
          <w:b w:val="0"/>
          <w:sz w:val="24"/>
          <w:szCs w:val="24"/>
        </w:rPr>
        <w:t xml:space="preserve"> tax real Gross </w:t>
      </w:r>
      <w:proofErr w:type="spellStart"/>
      <w:r w:rsidRPr="00BC3895">
        <w:rPr>
          <w:rFonts w:ascii="Times New Roman" w:hAnsi="Times New Roman" w:cs="Times New Roman"/>
          <w:b w:val="0"/>
          <w:sz w:val="24"/>
          <w:szCs w:val="24"/>
        </w:rPr>
        <w:t>Do</w:t>
      </w:r>
      <w:r w:rsidR="006B0BEC">
        <w:rPr>
          <w:rFonts w:ascii="Times New Roman" w:hAnsi="Times New Roman" w:cs="Times New Roman"/>
          <w:b w:val="0"/>
          <w:sz w:val="24"/>
          <w:szCs w:val="24"/>
        </w:rPr>
        <w:t>’</w:t>
      </w:r>
      <w:r w:rsidRPr="00BC3895">
        <w:rPr>
          <w:rFonts w:ascii="Times New Roman" w:hAnsi="Times New Roman" w:cs="Times New Roman"/>
          <w:b w:val="0"/>
          <w:sz w:val="24"/>
          <w:szCs w:val="24"/>
        </w:rPr>
        <w:t>mestic</w:t>
      </w:r>
      <w:proofErr w:type="spellEnd"/>
      <w:r w:rsidRPr="00BC3895">
        <w:rPr>
          <w:rFonts w:ascii="Times New Roman" w:hAnsi="Times New Roman" w:cs="Times New Roman"/>
          <w:b w:val="0"/>
          <w:sz w:val="24"/>
          <w:szCs w:val="24"/>
        </w:rPr>
        <w:t xml:space="preserve"> Product falls by almost three percentage points.  </w:t>
      </w:r>
    </w:p>
    <w:p w14:paraId="2B678A52" w14:textId="3E3239DD" w:rsidR="00F61FF1" w:rsidRPr="00BC3895" w:rsidRDefault="00F61FF1" w:rsidP="00F61FF1"/>
    <w:p w14:paraId="27E2B777" w14:textId="08A6DE8D" w:rsidR="00F61FF1" w:rsidRPr="00BC3895" w:rsidRDefault="00F61FF1" w:rsidP="00F61FF1">
      <w:r w:rsidRPr="00BC3895">
        <w:t>Sub Point B:  Deficit Spending</w:t>
      </w:r>
    </w:p>
    <w:p w14:paraId="39B0A1B3" w14:textId="559DDF30" w:rsidR="00F61FF1" w:rsidRDefault="00F61FF1" w:rsidP="00F61FF1">
      <w:r w:rsidRPr="00BC3895">
        <w:t>The next likely scenario for funding a UBI is through Deficit Spending. Jacob Davidson of Time Magazine explains in 2016 that the metric to weigh whether or not debt impacts a countries fiscal stability is through the debt to GDP ratio. Fortunately, he finds that countries like the U</w:t>
      </w:r>
      <w:r w:rsidR="000C693F">
        <w:t>S</w:t>
      </w:r>
      <w:r w:rsidRPr="00BC3895">
        <w:t xml:space="preserve"> currently have this ratio under control, yet a significant increase in spending could push us over the edge.   A </w:t>
      </w:r>
      <w:r w:rsidR="000C693F">
        <w:t>UBI</w:t>
      </w:r>
      <w:r w:rsidRPr="00BC3895">
        <w:t xml:space="preserve"> would likely </w:t>
      </w:r>
      <w:r w:rsidR="0072136D">
        <w:t>to do so</w:t>
      </w:r>
      <w:r w:rsidRPr="00BC3895">
        <w:t xml:space="preserve"> as Boccia explains in 2013 that growing federal debt drastically increases the probability of a sudden fiscal crisis during which investors lose confidence in the government’s ability to manage the budget and the government would lose its ability to borrow money at an affordable rate.  This would have a very significant negative impact on the country.</w:t>
      </w:r>
    </w:p>
    <w:p w14:paraId="04C80AFB" w14:textId="0959ED7E" w:rsidR="0095661F" w:rsidRDefault="0095661F" w:rsidP="00F61FF1"/>
    <w:p w14:paraId="59F8B7FD" w14:textId="77777777" w:rsidR="0095661F" w:rsidRPr="00BC3895" w:rsidRDefault="0095661F" w:rsidP="00F61FF1"/>
    <w:p w14:paraId="227756D6" w14:textId="5F5542EE" w:rsidR="00F61FF1" w:rsidRPr="00BC3895" w:rsidRDefault="00BC3895" w:rsidP="00BC3895">
      <w:pPr>
        <w:jc w:val="center"/>
        <w:rPr>
          <w:b/>
          <w:sz w:val="30"/>
          <w:szCs w:val="30"/>
          <w:u w:val="single"/>
        </w:rPr>
      </w:pPr>
      <w:r w:rsidRPr="00BC3895">
        <w:rPr>
          <w:b/>
          <w:sz w:val="30"/>
          <w:szCs w:val="30"/>
          <w:u w:val="single"/>
        </w:rPr>
        <w:t xml:space="preserve">Contention Two:  The Alternatives are more desirable </w:t>
      </w:r>
    </w:p>
    <w:p w14:paraId="7C2A9CD0" w14:textId="5F6C1802" w:rsidR="0095661F" w:rsidRDefault="00BC3895" w:rsidP="00BC3895">
      <w:pPr>
        <w:pStyle w:val="11"/>
        <w:spacing w:after="160" w:line="259" w:lineRule="auto"/>
        <w:rPr>
          <w:rFonts w:ascii="Times New Roman" w:eastAsia="Calibri" w:hAnsi="Times New Roman" w:cs="Times New Roman"/>
          <w:sz w:val="24"/>
          <w:szCs w:val="24"/>
          <w:u w:color="000000"/>
        </w:rPr>
      </w:pPr>
      <w:r w:rsidRPr="00BC3895">
        <w:rPr>
          <w:rFonts w:ascii="Times New Roman" w:eastAsia="Calibri" w:hAnsi="Times New Roman" w:cs="Times New Roman"/>
          <w:sz w:val="24"/>
          <w:szCs w:val="24"/>
          <w:u w:color="000000"/>
        </w:rPr>
        <w:t xml:space="preserve">Apart from the ridiculous cost, UBI would damage social </w:t>
      </w:r>
      <w:proofErr w:type="spellStart"/>
      <w:r w:rsidRPr="00BC3895">
        <w:rPr>
          <w:rFonts w:ascii="Times New Roman" w:eastAsia="Calibri" w:hAnsi="Times New Roman" w:cs="Times New Roman"/>
          <w:sz w:val="24"/>
          <w:szCs w:val="24"/>
          <w:u w:color="000000"/>
        </w:rPr>
        <w:t>co</w:t>
      </w:r>
      <w:r w:rsidR="006B0BEC">
        <w:rPr>
          <w:rFonts w:ascii="Times New Roman" w:eastAsia="Calibri" w:hAnsi="Times New Roman" w:cs="Times New Roman"/>
          <w:sz w:val="24"/>
          <w:szCs w:val="24"/>
          <w:u w:color="000000"/>
        </w:rPr>
        <w:t>’</w:t>
      </w:r>
      <w:r w:rsidRPr="00BC3895">
        <w:rPr>
          <w:rFonts w:ascii="Times New Roman" w:eastAsia="Calibri" w:hAnsi="Times New Roman" w:cs="Times New Roman"/>
          <w:sz w:val="24"/>
          <w:szCs w:val="24"/>
          <w:u w:color="000000"/>
        </w:rPr>
        <w:t>hesion</w:t>
      </w:r>
      <w:proofErr w:type="spellEnd"/>
      <w:r w:rsidRPr="00BC3895">
        <w:rPr>
          <w:rFonts w:ascii="Times New Roman" w:eastAsia="Calibri" w:hAnsi="Times New Roman" w:cs="Times New Roman"/>
          <w:sz w:val="24"/>
          <w:szCs w:val="24"/>
          <w:u w:color="000000"/>
        </w:rPr>
        <w:t xml:space="preserve">. People work not only for income, but also meaning, self-respect, networks and friendship. Paying the entire workforce to stay at home would spark widespread sloth, ill health and </w:t>
      </w:r>
      <w:proofErr w:type="spellStart"/>
      <w:r w:rsidRPr="00BC3895">
        <w:rPr>
          <w:rFonts w:ascii="Times New Roman" w:eastAsia="Calibri" w:hAnsi="Times New Roman" w:cs="Times New Roman"/>
          <w:sz w:val="24"/>
          <w:szCs w:val="24"/>
          <w:u w:color="000000"/>
        </w:rPr>
        <w:t>rancour</w:t>
      </w:r>
      <w:proofErr w:type="spellEnd"/>
      <w:r w:rsidRPr="00BC3895">
        <w:rPr>
          <w:rFonts w:ascii="Times New Roman" w:eastAsia="Calibri" w:hAnsi="Times New Roman" w:cs="Times New Roman"/>
          <w:sz w:val="24"/>
          <w:szCs w:val="24"/>
          <w:u w:color="000000"/>
        </w:rPr>
        <w:t xml:space="preserve">. Crime, drug use and other socially destructive outcomes would spiral. Our welfare state, while </w:t>
      </w:r>
      <w:proofErr w:type="spellStart"/>
      <w:r w:rsidRPr="00BC3895">
        <w:rPr>
          <w:rFonts w:ascii="Times New Roman" w:eastAsia="Calibri" w:hAnsi="Times New Roman" w:cs="Times New Roman"/>
          <w:sz w:val="24"/>
          <w:szCs w:val="24"/>
          <w:u w:color="000000"/>
        </w:rPr>
        <w:t>a</w:t>
      </w:r>
      <w:r w:rsidR="006B0BEC">
        <w:rPr>
          <w:rFonts w:ascii="Times New Roman" w:eastAsia="Calibri" w:hAnsi="Times New Roman" w:cs="Times New Roman"/>
          <w:sz w:val="24"/>
          <w:szCs w:val="24"/>
          <w:u w:color="000000"/>
        </w:rPr>
        <w:t>’</w:t>
      </w:r>
      <w:r w:rsidRPr="00BC3895">
        <w:rPr>
          <w:rFonts w:ascii="Times New Roman" w:eastAsia="Calibri" w:hAnsi="Times New Roman" w:cs="Times New Roman"/>
          <w:sz w:val="24"/>
          <w:szCs w:val="24"/>
          <w:u w:color="000000"/>
        </w:rPr>
        <w:t>lleviating</w:t>
      </w:r>
      <w:proofErr w:type="spellEnd"/>
      <w:r w:rsidRPr="00BC3895">
        <w:rPr>
          <w:rFonts w:ascii="Times New Roman" w:eastAsia="Calibri" w:hAnsi="Times New Roman" w:cs="Times New Roman"/>
          <w:sz w:val="24"/>
          <w:szCs w:val="24"/>
          <w:u w:color="000000"/>
        </w:rPr>
        <w:t xml:space="preserve"> poverty, should also encourage participation in society. Helping people to find work, retraining if needs be, not paying them to opt-out. Smart welfare offers a hand-up, not a lifetime of dependence. </w:t>
      </w:r>
    </w:p>
    <w:p w14:paraId="0922894F" w14:textId="0055F1D1" w:rsidR="00BC3895" w:rsidRPr="00BC3895" w:rsidRDefault="00BC3895" w:rsidP="00BC3895">
      <w:pPr>
        <w:pStyle w:val="11"/>
        <w:spacing w:after="160" w:line="259" w:lineRule="auto"/>
        <w:rPr>
          <w:rFonts w:ascii="Times New Roman" w:eastAsia="Calibri" w:hAnsi="Times New Roman" w:cs="Times New Roman"/>
          <w:sz w:val="24"/>
          <w:szCs w:val="24"/>
          <w:u w:color="000000"/>
        </w:rPr>
      </w:pPr>
      <w:r w:rsidRPr="00BC3895">
        <w:rPr>
          <w:rFonts w:ascii="Times New Roman" w:eastAsia="Calibri" w:hAnsi="Times New Roman" w:cs="Times New Roman"/>
          <w:sz w:val="24"/>
          <w:szCs w:val="24"/>
          <w:u w:color="000000"/>
        </w:rPr>
        <w:t xml:space="preserve">Another objection is that it is merely an easy way out. AI and </w:t>
      </w:r>
      <w:proofErr w:type="spellStart"/>
      <w:r w:rsidRPr="00BC3895">
        <w:rPr>
          <w:rFonts w:ascii="Times New Roman" w:eastAsia="Calibri" w:hAnsi="Times New Roman" w:cs="Times New Roman"/>
          <w:sz w:val="24"/>
          <w:szCs w:val="24"/>
          <w:u w:color="000000"/>
        </w:rPr>
        <w:t>ro</w:t>
      </w:r>
      <w:r w:rsidR="00A435AB">
        <w:rPr>
          <w:rFonts w:ascii="Times New Roman" w:eastAsia="Calibri" w:hAnsi="Times New Roman" w:cs="Times New Roman"/>
          <w:sz w:val="24"/>
          <w:szCs w:val="24"/>
          <w:u w:color="000000"/>
        </w:rPr>
        <w:t>’</w:t>
      </w:r>
      <w:r w:rsidRPr="00BC3895">
        <w:rPr>
          <w:rFonts w:ascii="Times New Roman" w:eastAsia="Calibri" w:hAnsi="Times New Roman" w:cs="Times New Roman"/>
          <w:sz w:val="24"/>
          <w:szCs w:val="24"/>
          <w:u w:color="000000"/>
        </w:rPr>
        <w:t>botics</w:t>
      </w:r>
      <w:proofErr w:type="spellEnd"/>
      <w:r w:rsidRPr="00BC3895">
        <w:rPr>
          <w:rFonts w:ascii="Times New Roman" w:eastAsia="Calibri" w:hAnsi="Times New Roman" w:cs="Times New Roman"/>
          <w:sz w:val="24"/>
          <w:szCs w:val="24"/>
          <w:u w:color="000000"/>
        </w:rPr>
        <w:t xml:space="preserve"> clearly present challenges. There is a need to support more part-time "gig" work, while better preparing school-leavers and graduates to cope in a hi-tech world. The answer is to meet those challenges, not pay people to stay idle. UBI advocates from Silicon Valley could help by paying more of their fair share of general taxation.</w:t>
      </w:r>
    </w:p>
    <w:p w14:paraId="64F58B56" w14:textId="77777777" w:rsidR="00BC3895" w:rsidRDefault="00BC3895" w:rsidP="00BC3895">
      <w:pPr>
        <w:jc w:val="center"/>
      </w:pPr>
    </w:p>
    <w:p w14:paraId="3DD60C16" w14:textId="77777777" w:rsidR="00F61FF1" w:rsidRDefault="00F61FF1" w:rsidP="00F61FF1"/>
    <w:p w14:paraId="5A8F8C77" w14:textId="77777777" w:rsidR="005D0C6C" w:rsidRDefault="005D0C6C">
      <w:pPr>
        <w:pStyle w:val="11"/>
        <w:jc w:val="center"/>
        <w:rPr>
          <w:rFonts w:ascii="Times New Roman" w:eastAsia="Times New Roman" w:hAnsi="Times New Roman" w:cs="Times New Roman"/>
          <w:b/>
          <w:bCs/>
          <w:sz w:val="16"/>
          <w:szCs w:val="16"/>
        </w:rPr>
      </w:pPr>
    </w:p>
    <w:p w14:paraId="500C854D" w14:textId="77777777" w:rsidR="005D0C6C" w:rsidRDefault="005D0C6C">
      <w:pPr>
        <w:pStyle w:val="11"/>
        <w:jc w:val="center"/>
        <w:rPr>
          <w:rFonts w:ascii="Times New Roman" w:eastAsia="Times New Roman" w:hAnsi="Times New Roman" w:cs="Times New Roman"/>
          <w:b/>
          <w:bCs/>
          <w:sz w:val="16"/>
          <w:szCs w:val="16"/>
        </w:rPr>
      </w:pPr>
    </w:p>
    <w:p w14:paraId="0B62AD2C" w14:textId="77777777" w:rsidR="005D0C6C" w:rsidRDefault="005D0C6C">
      <w:pPr>
        <w:pStyle w:val="11"/>
        <w:jc w:val="center"/>
        <w:rPr>
          <w:rFonts w:ascii="Times New Roman" w:eastAsia="Times New Roman" w:hAnsi="Times New Roman" w:cs="Times New Roman"/>
          <w:b/>
          <w:bCs/>
          <w:sz w:val="16"/>
          <w:szCs w:val="16"/>
        </w:rPr>
      </w:pPr>
    </w:p>
    <w:p w14:paraId="639A2E6C" w14:textId="77777777" w:rsidR="005D0C6C" w:rsidRDefault="005D0C6C">
      <w:pPr>
        <w:pStyle w:val="11"/>
        <w:jc w:val="center"/>
        <w:rPr>
          <w:rFonts w:ascii="Times New Roman" w:eastAsia="Times New Roman" w:hAnsi="Times New Roman" w:cs="Times New Roman"/>
          <w:b/>
          <w:bCs/>
          <w:sz w:val="16"/>
          <w:szCs w:val="16"/>
        </w:rPr>
      </w:pPr>
    </w:p>
    <w:p w14:paraId="2CF3E357" w14:textId="77777777" w:rsidR="005D0C6C" w:rsidRDefault="005D0C6C">
      <w:pPr>
        <w:pStyle w:val="11"/>
        <w:jc w:val="center"/>
        <w:rPr>
          <w:rFonts w:ascii="Times New Roman" w:eastAsia="Times New Roman" w:hAnsi="Times New Roman" w:cs="Times New Roman"/>
          <w:b/>
          <w:bCs/>
          <w:sz w:val="16"/>
          <w:szCs w:val="16"/>
        </w:rPr>
      </w:pPr>
    </w:p>
    <w:p w14:paraId="23654EFC" w14:textId="77777777" w:rsidR="005D0C6C" w:rsidRDefault="005D0C6C">
      <w:pPr>
        <w:pStyle w:val="11"/>
        <w:jc w:val="center"/>
        <w:rPr>
          <w:rFonts w:ascii="Times New Roman" w:eastAsia="Times New Roman" w:hAnsi="Times New Roman" w:cs="Times New Roman"/>
          <w:b/>
          <w:bCs/>
          <w:sz w:val="16"/>
          <w:szCs w:val="16"/>
        </w:rPr>
      </w:pPr>
    </w:p>
    <w:p w14:paraId="0093CCE1" w14:textId="77777777" w:rsidR="005D0C6C" w:rsidRDefault="005D0C6C">
      <w:pPr>
        <w:pStyle w:val="11"/>
        <w:jc w:val="center"/>
        <w:rPr>
          <w:rFonts w:ascii="Times New Roman" w:eastAsia="Times New Roman" w:hAnsi="Times New Roman" w:cs="Times New Roman"/>
          <w:b/>
          <w:bCs/>
          <w:sz w:val="16"/>
          <w:szCs w:val="16"/>
        </w:rPr>
      </w:pPr>
    </w:p>
    <w:p w14:paraId="4127711C" w14:textId="77777777" w:rsidR="005D0C6C" w:rsidRDefault="005D0C6C">
      <w:pPr>
        <w:pStyle w:val="11"/>
        <w:jc w:val="center"/>
        <w:rPr>
          <w:rFonts w:ascii="Times New Roman" w:eastAsia="Times New Roman" w:hAnsi="Times New Roman" w:cs="Times New Roman"/>
          <w:b/>
          <w:bCs/>
          <w:sz w:val="16"/>
          <w:szCs w:val="16"/>
        </w:rPr>
      </w:pPr>
    </w:p>
    <w:p w14:paraId="212B20CF" w14:textId="77777777" w:rsidR="005D0C6C" w:rsidRDefault="005D0C6C">
      <w:pPr>
        <w:pStyle w:val="11"/>
        <w:jc w:val="center"/>
        <w:rPr>
          <w:rFonts w:ascii="Times New Roman" w:eastAsia="Times New Roman" w:hAnsi="Times New Roman" w:cs="Times New Roman"/>
          <w:b/>
          <w:bCs/>
          <w:sz w:val="16"/>
          <w:szCs w:val="16"/>
        </w:rPr>
      </w:pPr>
    </w:p>
    <w:p w14:paraId="0E9657C7" w14:textId="77777777" w:rsidR="005D0C6C" w:rsidRDefault="005D0C6C">
      <w:pPr>
        <w:pStyle w:val="11"/>
        <w:jc w:val="center"/>
        <w:rPr>
          <w:rFonts w:ascii="Times New Roman" w:eastAsia="Times New Roman" w:hAnsi="Times New Roman" w:cs="Times New Roman"/>
          <w:b/>
          <w:bCs/>
          <w:sz w:val="16"/>
          <w:szCs w:val="16"/>
        </w:rPr>
      </w:pPr>
    </w:p>
    <w:p w14:paraId="38B23812" w14:textId="77777777" w:rsidR="005D0C6C" w:rsidRDefault="005D0C6C">
      <w:pPr>
        <w:pStyle w:val="11"/>
        <w:jc w:val="center"/>
        <w:rPr>
          <w:rFonts w:ascii="Times New Roman" w:eastAsia="Times New Roman" w:hAnsi="Times New Roman" w:cs="Times New Roman"/>
          <w:b/>
          <w:bCs/>
          <w:sz w:val="16"/>
          <w:szCs w:val="16"/>
        </w:rPr>
      </w:pPr>
    </w:p>
    <w:p w14:paraId="281DEF05" w14:textId="77777777" w:rsidR="005D0C6C" w:rsidRDefault="005D0C6C">
      <w:pPr>
        <w:pStyle w:val="11"/>
        <w:jc w:val="center"/>
        <w:rPr>
          <w:rFonts w:ascii="Times New Roman" w:eastAsia="Times New Roman" w:hAnsi="Times New Roman" w:cs="Times New Roman"/>
          <w:b/>
          <w:bCs/>
          <w:sz w:val="16"/>
          <w:szCs w:val="16"/>
        </w:rPr>
      </w:pPr>
    </w:p>
    <w:p w14:paraId="1F675C8C" w14:textId="77777777" w:rsidR="005D0C6C" w:rsidRDefault="005D0C6C">
      <w:pPr>
        <w:pStyle w:val="11"/>
        <w:jc w:val="center"/>
      </w:pPr>
    </w:p>
    <w:sectPr w:rsidR="005D0C6C">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8DEF8" w14:textId="77777777" w:rsidR="00592719" w:rsidRDefault="00592719">
      <w:r>
        <w:separator/>
      </w:r>
    </w:p>
  </w:endnote>
  <w:endnote w:type="continuationSeparator" w:id="0">
    <w:p w14:paraId="5F454083" w14:textId="77777777" w:rsidR="00592719" w:rsidRDefault="0059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S P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ITC Legacy Serif Book">
    <w:altName w:val="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altName w:val="Sylfaen"/>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D7E9C" w14:textId="77777777" w:rsidR="00592719" w:rsidRDefault="00592719">
      <w:r>
        <w:separator/>
      </w:r>
    </w:p>
  </w:footnote>
  <w:footnote w:type="continuationSeparator" w:id="0">
    <w:p w14:paraId="071F6AE0" w14:textId="77777777" w:rsidR="00592719" w:rsidRDefault="0059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4AE3FC8"/>
    <w:multiLevelType w:val="multilevel"/>
    <w:tmpl w:val="1D9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D24A4"/>
    <w:multiLevelType w:val="multilevel"/>
    <w:tmpl w:val="904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26CA2"/>
    <w:multiLevelType w:val="hybridMultilevel"/>
    <w:tmpl w:val="058887D0"/>
    <w:lvl w:ilvl="0" w:tplc="3BE2C898">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5" w15:restartNumberingAfterBreak="0">
    <w:nsid w:val="71757553"/>
    <w:multiLevelType w:val="multilevel"/>
    <w:tmpl w:val="904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29192B"/>
    <w:multiLevelType w:val="hybridMultilevel"/>
    <w:tmpl w:val="72B0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C6C"/>
    <w:rsid w:val="000367DC"/>
    <w:rsid w:val="0006033C"/>
    <w:rsid w:val="000C693F"/>
    <w:rsid w:val="000D7123"/>
    <w:rsid w:val="001F2BF1"/>
    <w:rsid w:val="00207C73"/>
    <w:rsid w:val="0022653A"/>
    <w:rsid w:val="00397CF0"/>
    <w:rsid w:val="003B4080"/>
    <w:rsid w:val="00592719"/>
    <w:rsid w:val="005D0C6C"/>
    <w:rsid w:val="005F4EA6"/>
    <w:rsid w:val="006B0BEC"/>
    <w:rsid w:val="0072136D"/>
    <w:rsid w:val="007247D9"/>
    <w:rsid w:val="00873E66"/>
    <w:rsid w:val="008C3953"/>
    <w:rsid w:val="00952195"/>
    <w:rsid w:val="0095661F"/>
    <w:rsid w:val="00A435AB"/>
    <w:rsid w:val="00B55C3F"/>
    <w:rsid w:val="00BC3895"/>
    <w:rsid w:val="00C80CB7"/>
    <w:rsid w:val="00CD4048"/>
    <w:rsid w:val="00E1691C"/>
    <w:rsid w:val="00E8686D"/>
    <w:rsid w:val="00F6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9A5BB"/>
  <w15:docId w15:val="{0734E007-8C4B-6F4D-A40B-84819851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aliases w:val="Pocket"/>
    <w:basedOn w:val="a"/>
    <w:next w:val="a"/>
    <w:link w:val="10"/>
    <w:uiPriority w:val="9"/>
    <w:qFormat/>
    <w:rsid w:val="00F61FF1"/>
    <w:pPr>
      <w:keepNext/>
      <w:keepLines/>
      <w:pageBreakBefore/>
      <w:pBdr>
        <w:top w:val="single" w:sz="24" w:space="1" w:color="auto"/>
        <w:left w:val="single" w:sz="24" w:space="4" w:color="auto"/>
        <w:bottom w:val="single" w:sz="24" w:space="1" w:color="auto"/>
        <w:right w:val="single" w:sz="24" w:space="4" w:color="auto"/>
        <w:between w:val="none" w:sz="0" w:space="0" w:color="auto"/>
        <w:bar w:val="none" w:sz="0" w:color="auto"/>
      </w:pBdr>
      <w:spacing w:before="240" w:line="259" w:lineRule="auto"/>
      <w:jc w:val="center"/>
      <w:outlineLvl w:val="0"/>
    </w:pPr>
    <w:rPr>
      <w:rFonts w:ascii="Calibri" w:eastAsiaTheme="majorEastAsia" w:hAnsi="Calibri" w:cstheme="majorBidi"/>
      <w:b/>
      <w:bCs/>
      <w:sz w:val="52"/>
      <w:szCs w:val="32"/>
      <w:bdr w:val="none" w:sz="0" w:space="0" w:color="auto"/>
    </w:rPr>
  </w:style>
  <w:style w:type="paragraph" w:styleId="2">
    <w:name w:val="heading 2"/>
    <w:aliases w:val="Hat"/>
    <w:basedOn w:val="a"/>
    <w:next w:val="a"/>
    <w:link w:val="20"/>
    <w:uiPriority w:val="9"/>
    <w:unhideWhenUsed/>
    <w:qFormat/>
    <w:rsid w:val="00F61FF1"/>
    <w:pPr>
      <w:keepNext/>
      <w:keepLines/>
      <w:pageBreakBefore/>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jc w:val="center"/>
      <w:outlineLvl w:val="1"/>
    </w:pPr>
    <w:rPr>
      <w:rFonts w:ascii="Calibri" w:eastAsiaTheme="majorEastAsia" w:hAnsi="Calibri" w:cstheme="majorBidi"/>
      <w:b/>
      <w:bCs/>
      <w:sz w:val="44"/>
      <w:szCs w:val="44"/>
      <w:u w:val="double"/>
      <w:bdr w:val="none" w:sz="0" w:space="0" w:color="auto"/>
    </w:rPr>
  </w:style>
  <w:style w:type="paragraph" w:styleId="3">
    <w:name w:val="heading 3"/>
    <w:aliases w:val="Block,Char,Heading 3 Char Char,Char1 Char,Char1 Char + Left:  2.54 cm,First line:  0 Heading 3,First line:  0 cm,Char Char Char Char Char Char Char Char,No Underline,Citation,CardStyle,Heading 3 Foldover, Char"/>
    <w:basedOn w:val="a"/>
    <w:next w:val="a"/>
    <w:link w:val="30"/>
    <w:uiPriority w:val="9"/>
    <w:unhideWhenUsed/>
    <w:qFormat/>
    <w:rsid w:val="00F61FF1"/>
    <w:pPr>
      <w:keepNext/>
      <w:keepLines/>
      <w:pageBreakBefore/>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jc w:val="center"/>
      <w:outlineLvl w:val="2"/>
    </w:pPr>
    <w:rPr>
      <w:rFonts w:ascii="Calibri" w:eastAsiaTheme="majorEastAsia" w:hAnsi="Calibri" w:cstheme="majorBidi"/>
      <w:b/>
      <w:bCs/>
      <w:sz w:val="32"/>
      <w:szCs w:val="32"/>
      <w:u w:val="single"/>
      <w:bdr w:val="none" w:sz="0" w:space="0" w:color="auto"/>
    </w:rPr>
  </w:style>
  <w:style w:type="paragraph" w:styleId="4">
    <w:name w:val="heading 4"/>
    <w:aliases w:val="Tag,Big card,Normal Tag,small text,body,heading 2,Heading 2 Char2 Char,Heading 2 Char1 Char Char, Ch,Ch,TAG,no read,No Spacing211,No Spacing12,No Spacing2111,No Spacing4,No Spacing11111,No Spacing5,No Spacing21,Card,Tags,tags,No Spacing1111,ta"/>
    <w:basedOn w:val="a"/>
    <w:next w:val="a"/>
    <w:link w:val="40"/>
    <w:uiPriority w:val="99"/>
    <w:unhideWhenUsed/>
    <w:qFormat/>
    <w:rsid w:val="00F61FF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3"/>
    </w:pPr>
    <w:rPr>
      <w:rFonts w:ascii="Calibri" w:eastAsiaTheme="majorEastAsia" w:hAnsi="Calibri" w:cstheme="majorBidi"/>
      <w:b/>
      <w:bCs/>
      <w:sz w:val="26"/>
      <w:szCs w:val="26"/>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heading 1 (block title),Card Text,Read,Important,Internet Link,Analytic Text,Internet link,Underline Char Char Char Char1,Heading 3 Char Char Char Char Char Char Char Char Char Char1,F2 - Heading 1 Char1,AHeading 1 Char1,Tags v 2 Char1,TAG "/>
    <w:uiPriority w:val="99"/>
    <w:rPr>
      <w:u w:val="single"/>
    </w:rPr>
  </w:style>
  <w:style w:type="paragraph" w:customStyle="1" w:styleId="11">
    <w:name w:val="正文1"/>
    <w:rPr>
      <w:rFonts w:ascii="Helvetica Neue" w:hAnsi="Helvetica Neue" w:cs="Arial Unicode MS"/>
      <w:color w:val="000000"/>
      <w:sz w:val="22"/>
      <w:szCs w:val="22"/>
    </w:rPr>
  </w:style>
  <w:style w:type="paragraph" w:styleId="a4">
    <w:name w:val="header"/>
    <w:basedOn w:val="a"/>
    <w:link w:val="a5"/>
    <w:uiPriority w:val="99"/>
    <w:unhideWhenUsed/>
    <w:rsid w:val="00F61FF1"/>
    <w:pPr>
      <w:tabs>
        <w:tab w:val="center" w:pos="4680"/>
        <w:tab w:val="right" w:pos="9360"/>
      </w:tabs>
    </w:pPr>
  </w:style>
  <w:style w:type="character" w:customStyle="1" w:styleId="a5">
    <w:name w:val="页眉 字符"/>
    <w:basedOn w:val="a0"/>
    <w:link w:val="a4"/>
    <w:uiPriority w:val="99"/>
    <w:rsid w:val="00F61FF1"/>
    <w:rPr>
      <w:sz w:val="24"/>
      <w:szCs w:val="24"/>
    </w:rPr>
  </w:style>
  <w:style w:type="paragraph" w:styleId="a6">
    <w:name w:val="footer"/>
    <w:basedOn w:val="a"/>
    <w:link w:val="a7"/>
    <w:uiPriority w:val="99"/>
    <w:unhideWhenUsed/>
    <w:rsid w:val="00F61FF1"/>
    <w:pPr>
      <w:tabs>
        <w:tab w:val="center" w:pos="4680"/>
        <w:tab w:val="right" w:pos="9360"/>
      </w:tabs>
    </w:pPr>
  </w:style>
  <w:style w:type="character" w:customStyle="1" w:styleId="a7">
    <w:name w:val="页脚 字符"/>
    <w:basedOn w:val="a0"/>
    <w:link w:val="a6"/>
    <w:uiPriority w:val="99"/>
    <w:rsid w:val="00F61FF1"/>
    <w:rPr>
      <w:sz w:val="24"/>
      <w:szCs w:val="24"/>
    </w:rPr>
  </w:style>
  <w:style w:type="character" w:customStyle="1" w:styleId="30">
    <w:name w:val="标题 3 字符"/>
    <w:aliases w:val="Block 字符,Char 字符,Heading 3 Char Char 字符,Char1 Char 字符,Char1 Char + Left:  2.54 cm 字符,First line:  0 Heading 3 字符,First line:  0 cm 字符,Char Char Char Char Char Char Char Char 字符,No Underline 字符,Citation 字符,CardStyle 字符,Heading 3 Foldover 字符"/>
    <w:basedOn w:val="a0"/>
    <w:link w:val="3"/>
    <w:uiPriority w:val="9"/>
    <w:rsid w:val="00F61FF1"/>
    <w:rPr>
      <w:rFonts w:ascii="Calibri" w:eastAsiaTheme="majorEastAsia" w:hAnsi="Calibri" w:cstheme="majorBidi"/>
      <w:b/>
      <w:bCs/>
      <w:sz w:val="32"/>
      <w:szCs w:val="32"/>
      <w:u w:val="single"/>
      <w:bdr w:val="none" w:sz="0" w:space="0" w:color="auto"/>
    </w:rPr>
  </w:style>
  <w:style w:type="character" w:customStyle="1" w:styleId="40">
    <w:name w:val="标题 4 字符"/>
    <w:aliases w:val="Tag 字符,Big card 字符,Normal Tag 字符,small text 字符,body 字符,heading 2 字符,Heading 2 Char2 Char 字符,Heading 2 Char1 Char Char 字符, Ch 字符,Ch 字符,TAG 字符,no read 字符,No Spacing211 字符,No Spacing12 字符,No Spacing2111 字符,No Spacing4 字符,No Spacing11111 字符,Card 字符"/>
    <w:basedOn w:val="a0"/>
    <w:link w:val="4"/>
    <w:uiPriority w:val="9"/>
    <w:rsid w:val="00F61FF1"/>
    <w:rPr>
      <w:rFonts w:ascii="Calibri" w:eastAsiaTheme="majorEastAsia" w:hAnsi="Calibri" w:cstheme="majorBidi"/>
      <w:b/>
      <w:bCs/>
      <w:sz w:val="26"/>
      <w:szCs w:val="26"/>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a0"/>
    <w:uiPriority w:val="5"/>
    <w:qFormat/>
    <w:rsid w:val="00F61FF1"/>
    <w:rPr>
      <w:b/>
      <w:sz w:val="26"/>
      <w:u w:val="none"/>
    </w:rPr>
  </w:style>
  <w:style w:type="character" w:customStyle="1" w:styleId="StyleUnderline">
    <w:name w:val="Style Underline"/>
    <w:aliases w:val="Underline,Style Bold Underline,Intense Emphasis1,Intense Emphasis3,ci,Intense Emphasis111,Intense Emphasis1111,Heading 3 Char Char Char1,Citation Char Char Char,cites Char Ch,Char Char Char1, Char Char Char, Char Char Char1,Char Char2,c"/>
    <w:basedOn w:val="a0"/>
    <w:uiPriority w:val="6"/>
    <w:qFormat/>
    <w:rsid w:val="00F61FF1"/>
    <w:rPr>
      <w:b w:val="0"/>
      <w:sz w:val="22"/>
      <w:u w:val="single"/>
    </w:rPr>
  </w:style>
  <w:style w:type="character" w:styleId="a8">
    <w:name w:val="Emphasis"/>
    <w:aliases w:val="Evidence,tag2,Size 10,emphasis in card,Minimized,minimized,Highlighted,Underlined,CD Card,ED - Tag,emphasis,Bold Underline,Emphasis!!,small,Qualifications,bold underline,normal card text,Shrunk,qualifications in card,qualifications,Box,Style1,B"/>
    <w:basedOn w:val="a0"/>
    <w:link w:val="textbold"/>
    <w:uiPriority w:val="7"/>
    <w:qFormat/>
    <w:rsid w:val="00F61FF1"/>
    <w:rPr>
      <w:rFonts w:ascii="Calibri" w:hAnsi="Calibri"/>
      <w:b/>
      <w:iCs/>
      <w:sz w:val="22"/>
      <w:u w:val="single"/>
      <w:bdr w:val="none" w:sz="0" w:space="0" w:color="auto"/>
    </w:rPr>
  </w:style>
  <w:style w:type="paragraph" w:customStyle="1" w:styleId="textbold">
    <w:name w:val="text bold"/>
    <w:basedOn w:val="a"/>
    <w:link w:val="a8"/>
    <w:uiPriority w:val="20"/>
    <w:qFormat/>
    <w:rsid w:val="00F61FF1"/>
    <w:pPr>
      <w:pBdr>
        <w:top w:val="none" w:sz="0" w:space="0" w:color="auto"/>
        <w:left w:val="none" w:sz="0" w:space="0" w:color="auto"/>
        <w:bottom w:val="none" w:sz="0" w:space="0" w:color="auto"/>
        <w:right w:val="none" w:sz="0" w:space="0" w:color="auto"/>
        <w:between w:val="none" w:sz="0" w:space="0" w:color="auto"/>
        <w:bar w:val="none" w:sz="0" w:color="auto"/>
      </w:pBdr>
      <w:ind w:left="720"/>
      <w:jc w:val="both"/>
    </w:pPr>
    <w:rPr>
      <w:rFonts w:ascii="Calibri" w:hAnsi="Calibri"/>
      <w:b/>
      <w:iCs/>
      <w:sz w:val="22"/>
      <w:szCs w:val="20"/>
      <w:u w:val="single"/>
      <w:bdr w:val="none" w:sz="0" w:space="0" w:color="auto"/>
    </w:rPr>
  </w:style>
  <w:style w:type="character" w:customStyle="1" w:styleId="10">
    <w:name w:val="标题 1 字符"/>
    <w:aliases w:val="Pocket 字符"/>
    <w:basedOn w:val="a0"/>
    <w:link w:val="1"/>
    <w:uiPriority w:val="9"/>
    <w:rsid w:val="00F61FF1"/>
    <w:rPr>
      <w:rFonts w:ascii="Calibri" w:eastAsiaTheme="majorEastAsia" w:hAnsi="Calibri" w:cstheme="majorBidi"/>
      <w:b/>
      <w:bCs/>
      <w:sz w:val="52"/>
      <w:szCs w:val="32"/>
      <w:bdr w:val="none" w:sz="0" w:space="0" w:color="auto"/>
    </w:rPr>
  </w:style>
  <w:style w:type="character" w:customStyle="1" w:styleId="20">
    <w:name w:val="标题 2 字符"/>
    <w:aliases w:val="Hat 字符"/>
    <w:basedOn w:val="a0"/>
    <w:link w:val="2"/>
    <w:uiPriority w:val="9"/>
    <w:rsid w:val="00F61FF1"/>
    <w:rPr>
      <w:rFonts w:ascii="Calibri" w:eastAsiaTheme="majorEastAsia" w:hAnsi="Calibri" w:cstheme="majorBidi"/>
      <w:b/>
      <w:bCs/>
      <w:sz w:val="44"/>
      <w:szCs w:val="44"/>
      <w:u w:val="double"/>
      <w:bdr w:val="none" w:sz="0" w:space="0" w:color="auto"/>
    </w:rPr>
  </w:style>
  <w:style w:type="character" w:styleId="a9">
    <w:name w:val="FollowedHyperlink"/>
    <w:basedOn w:val="a0"/>
    <w:uiPriority w:val="99"/>
    <w:semiHidden/>
    <w:unhideWhenUsed/>
    <w:rsid w:val="00F61FF1"/>
    <w:rPr>
      <w:color w:val="auto"/>
      <w:u w:val="none"/>
    </w:rPr>
  </w:style>
  <w:style w:type="paragraph" w:styleId="aa">
    <w:name w:val="Document Map"/>
    <w:basedOn w:val="a"/>
    <w:link w:val="ab"/>
    <w:uiPriority w:val="99"/>
    <w:semiHidden/>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pPr>
    <w:rPr>
      <w:rFonts w:ascii="Lucida Grande" w:eastAsiaTheme="minorEastAsia" w:hAnsi="Lucida Grande" w:cs="Lucida Grande"/>
      <w:bdr w:val="none" w:sz="0" w:space="0" w:color="auto"/>
    </w:rPr>
  </w:style>
  <w:style w:type="character" w:customStyle="1" w:styleId="ab">
    <w:name w:val="文档结构图 字符"/>
    <w:basedOn w:val="a0"/>
    <w:link w:val="aa"/>
    <w:uiPriority w:val="99"/>
    <w:semiHidden/>
    <w:rsid w:val="00F61FF1"/>
    <w:rPr>
      <w:rFonts w:ascii="Lucida Grande" w:eastAsiaTheme="minorEastAsia" w:hAnsi="Lucida Grande" w:cs="Lucida Grande"/>
      <w:sz w:val="24"/>
      <w:szCs w:val="24"/>
      <w:bdr w:val="none" w:sz="0" w:space="0" w:color="auto"/>
    </w:rPr>
  </w:style>
  <w:style w:type="paragraph" w:styleId="ac">
    <w:name w:val="Balloon Text"/>
    <w:basedOn w:val="a"/>
    <w:link w:val="ad"/>
    <w:uiPriority w:val="99"/>
    <w:semiHidden/>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pPr>
    <w:rPr>
      <w:rFonts w:ascii="Lucida Grande" w:eastAsiaTheme="minorEastAsia" w:hAnsi="Lucida Grande" w:cs="Lucida Grande"/>
      <w:sz w:val="18"/>
      <w:szCs w:val="18"/>
      <w:bdr w:val="none" w:sz="0" w:space="0" w:color="auto"/>
    </w:rPr>
  </w:style>
  <w:style w:type="character" w:customStyle="1" w:styleId="ad">
    <w:name w:val="批注框文本 字符"/>
    <w:basedOn w:val="a0"/>
    <w:link w:val="ac"/>
    <w:uiPriority w:val="99"/>
    <w:semiHidden/>
    <w:rsid w:val="00F61FF1"/>
    <w:rPr>
      <w:rFonts w:ascii="Lucida Grande" w:eastAsiaTheme="minorEastAsia" w:hAnsi="Lucida Grande" w:cs="Lucida Grande"/>
      <w:sz w:val="18"/>
      <w:szCs w:val="18"/>
      <w:bdr w:val="none" w:sz="0" w:space="0" w:color="auto"/>
    </w:rPr>
  </w:style>
  <w:style w:type="paragraph" w:customStyle="1" w:styleId="Tag2">
    <w:name w:val="Tag2"/>
    <w:basedOn w:val="a"/>
    <w:autoRedefine/>
    <w:qFormat/>
    <w:rsid w:val="00F61FF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Calibri"/>
      <w:b/>
      <w:szCs w:val="22"/>
      <w:bdr w:val="none" w:sz="0" w:space="0" w:color="auto"/>
    </w:rPr>
  </w:style>
  <w:style w:type="character" w:customStyle="1" w:styleId="apple-style-span">
    <w:name w:val="apple-style-span"/>
    <w:basedOn w:val="a0"/>
    <w:rsid w:val="00F61FF1"/>
    <w:rPr>
      <w:rFonts w:cs="Times New Roman"/>
    </w:rPr>
  </w:style>
  <w:style w:type="paragraph" w:styleId="ae">
    <w:name w:val="Normal (Web)"/>
    <w:basedOn w:val="a"/>
    <w:link w:val="af"/>
    <w:uiPriority w:val="9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sz w:val="20"/>
      <w:szCs w:val="20"/>
      <w:bdr w:val="none" w:sz="0" w:space="0" w:color="auto"/>
    </w:rPr>
  </w:style>
  <w:style w:type="character" w:customStyle="1" w:styleId="apple-converted-space">
    <w:name w:val="apple-converted-space"/>
    <w:basedOn w:val="a0"/>
    <w:rsid w:val="00F61FF1"/>
  </w:style>
  <w:style w:type="paragraph" w:customStyle="1" w:styleId="Default">
    <w:name w:val="Default"/>
    <w:rsid w:val="00F61FF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ITC Legacy Serif Book" w:eastAsiaTheme="minorHAnsi" w:hAnsi="ITC Legacy Serif Book" w:cs="ITC Legacy Serif Book"/>
      <w:color w:val="000000"/>
      <w:sz w:val="24"/>
      <w:szCs w:val="24"/>
      <w:bdr w:val="none" w:sz="0" w:space="0" w:color="auto"/>
    </w:rPr>
  </w:style>
  <w:style w:type="character" w:customStyle="1" w:styleId="A90">
    <w:name w:val="A9"/>
    <w:uiPriority w:val="99"/>
    <w:rsid w:val="00F61FF1"/>
    <w:rPr>
      <w:rFonts w:cs="ITC Legacy Serif Book"/>
      <w:color w:val="000000"/>
      <w:sz w:val="16"/>
      <w:szCs w:val="16"/>
    </w:rPr>
  </w:style>
  <w:style w:type="paragraph" w:styleId="TOC1">
    <w:name w:val="toc 1"/>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ascii="Calibri" w:eastAsiaTheme="minorEastAsia" w:hAnsi="Calibri" w:cstheme="minorBidi"/>
      <w:sz w:val="22"/>
      <w:bdr w:val="none" w:sz="0" w:space="0" w:color="auto"/>
    </w:rPr>
  </w:style>
  <w:style w:type="paragraph" w:styleId="TOC2">
    <w:name w:val="toc 2"/>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20"/>
    </w:pPr>
    <w:rPr>
      <w:rFonts w:ascii="Calibri" w:eastAsiaTheme="minorEastAsia" w:hAnsi="Calibri" w:cstheme="minorBidi"/>
      <w:sz w:val="22"/>
      <w:bdr w:val="none" w:sz="0" w:space="0" w:color="auto"/>
    </w:rPr>
  </w:style>
  <w:style w:type="paragraph" w:styleId="TOC3">
    <w:name w:val="toc 3"/>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440"/>
    </w:pPr>
    <w:rPr>
      <w:rFonts w:ascii="Calibri" w:eastAsiaTheme="minorEastAsia" w:hAnsi="Calibri" w:cstheme="minorBidi"/>
      <w:sz w:val="22"/>
      <w:bdr w:val="none" w:sz="0" w:space="0" w:color="auto"/>
    </w:rPr>
  </w:style>
  <w:style w:type="paragraph" w:styleId="TOC4">
    <w:name w:val="toc 4"/>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660"/>
    </w:pPr>
    <w:rPr>
      <w:rFonts w:ascii="Calibri" w:eastAsiaTheme="minorEastAsia" w:hAnsi="Calibri" w:cstheme="minorBidi"/>
      <w:sz w:val="22"/>
      <w:bdr w:val="none" w:sz="0" w:space="0" w:color="auto"/>
    </w:rPr>
  </w:style>
  <w:style w:type="paragraph" w:styleId="TOC5">
    <w:name w:val="toc 5"/>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880"/>
    </w:pPr>
    <w:rPr>
      <w:rFonts w:ascii="Calibri" w:eastAsiaTheme="minorEastAsia" w:hAnsi="Calibri" w:cstheme="minorBidi"/>
      <w:sz w:val="22"/>
      <w:bdr w:val="none" w:sz="0" w:space="0" w:color="auto"/>
    </w:rPr>
  </w:style>
  <w:style w:type="paragraph" w:styleId="TOC6">
    <w:name w:val="toc 6"/>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100"/>
    </w:pPr>
    <w:rPr>
      <w:rFonts w:ascii="Calibri" w:eastAsiaTheme="minorEastAsia" w:hAnsi="Calibri" w:cstheme="minorBidi"/>
      <w:sz w:val="22"/>
      <w:bdr w:val="none" w:sz="0" w:space="0" w:color="auto"/>
    </w:rPr>
  </w:style>
  <w:style w:type="paragraph" w:styleId="TOC7">
    <w:name w:val="toc 7"/>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320"/>
    </w:pPr>
    <w:rPr>
      <w:rFonts w:ascii="Calibri" w:eastAsiaTheme="minorEastAsia" w:hAnsi="Calibri" w:cstheme="minorBidi"/>
      <w:sz w:val="22"/>
      <w:bdr w:val="none" w:sz="0" w:space="0" w:color="auto"/>
    </w:rPr>
  </w:style>
  <w:style w:type="paragraph" w:styleId="TOC8">
    <w:name w:val="toc 8"/>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540"/>
    </w:pPr>
    <w:rPr>
      <w:rFonts w:ascii="Calibri" w:eastAsiaTheme="minorEastAsia" w:hAnsi="Calibri" w:cstheme="minorBidi"/>
      <w:sz w:val="22"/>
      <w:bdr w:val="none" w:sz="0" w:space="0" w:color="auto"/>
    </w:rPr>
  </w:style>
  <w:style w:type="paragraph" w:styleId="TOC9">
    <w:name w:val="toc 9"/>
    <w:basedOn w:val="a"/>
    <w:next w:val="a"/>
    <w:autoRedefine/>
    <w:uiPriority w:val="3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760"/>
    </w:pPr>
    <w:rPr>
      <w:rFonts w:ascii="Calibri" w:eastAsiaTheme="minorEastAsia" w:hAnsi="Calibri" w:cstheme="minorBidi"/>
      <w:sz w:val="22"/>
      <w:bdr w:val="none" w:sz="0" w:space="0" w:color="auto"/>
    </w:rPr>
  </w:style>
  <w:style w:type="paragraph" w:customStyle="1" w:styleId="card">
    <w:name w:val="card"/>
    <w:aliases w:val="Medium Grid 21"/>
    <w:basedOn w:val="a"/>
    <w:link w:val="cardChar"/>
    <w:uiPriority w:val="6"/>
    <w:qFormat/>
    <w:rsid w:val="00F61FF1"/>
    <w:pPr>
      <w:pBdr>
        <w:top w:val="none" w:sz="0" w:space="0" w:color="auto"/>
        <w:left w:val="none" w:sz="0" w:space="0" w:color="auto"/>
        <w:bottom w:val="none" w:sz="0" w:space="0" w:color="auto"/>
        <w:right w:val="none" w:sz="0" w:space="0" w:color="auto"/>
        <w:between w:val="none" w:sz="0" w:space="0" w:color="auto"/>
        <w:bar w:val="none" w:sz="0" w:color="auto"/>
      </w:pBdr>
      <w:ind w:left="288" w:right="288"/>
    </w:pPr>
    <w:rPr>
      <w:rFonts w:ascii="Times" w:eastAsia="Times" w:hAnsi="Times"/>
      <w:sz w:val="20"/>
      <w:szCs w:val="20"/>
      <w:bdr w:val="none" w:sz="0" w:space="0" w:color="auto"/>
    </w:rPr>
  </w:style>
  <w:style w:type="character" w:customStyle="1" w:styleId="cardChar">
    <w:name w:val="card Char"/>
    <w:aliases w:val="Bold Cite Char Char,Speed Cite Char"/>
    <w:basedOn w:val="a0"/>
    <w:link w:val="card"/>
    <w:uiPriority w:val="6"/>
    <w:rsid w:val="00F61FF1"/>
    <w:rPr>
      <w:rFonts w:ascii="Times" w:eastAsia="Times" w:hAnsi="Times"/>
      <w:bdr w:val="none" w:sz="0" w:space="0" w:color="auto"/>
    </w:rPr>
  </w:style>
  <w:style w:type="character" w:customStyle="1" w:styleId="cite">
    <w:name w:val="cite"/>
    <w:basedOn w:val="a0"/>
    <w:rsid w:val="00F61FF1"/>
    <w:rPr>
      <w:rFonts w:ascii="Times New Roman" w:hAnsi="Times New Roman"/>
      <w:b/>
      <w:sz w:val="24"/>
    </w:rPr>
  </w:style>
  <w:style w:type="character" w:customStyle="1" w:styleId="underline">
    <w:name w:val="underline"/>
    <w:basedOn w:val="a0"/>
    <w:qFormat/>
    <w:rsid w:val="00F61FF1"/>
    <w:rPr>
      <w:u w:val="single"/>
    </w:rPr>
  </w:style>
  <w:style w:type="character" w:customStyle="1" w:styleId="Heading2CharChar">
    <w:name w:val="Heading 2 Char Char"/>
    <w:aliases w:val="Char Char Char Char Char1,Char Char Char Char Char Char Char,Char Char Char Char1,Char Char Char Char Char Char1,Heading 2 Char1 Char Char Char3,Heading 2 Char Char Char Char Char3"/>
    <w:basedOn w:val="a0"/>
    <w:rsid w:val="00F61FF1"/>
    <w:rPr>
      <w:rFonts w:cs="Arial"/>
      <w:b/>
      <w:bCs/>
      <w:iCs/>
      <w:sz w:val="24"/>
      <w:szCs w:val="28"/>
      <w:lang w:val="en-US" w:eastAsia="en-US" w:bidi="ar-SA"/>
    </w:rPr>
  </w:style>
  <w:style w:type="character" w:styleId="af0">
    <w:name w:val="page number"/>
    <w:basedOn w:val="a0"/>
    <w:uiPriority w:val="99"/>
    <w:semiHidden/>
    <w:unhideWhenUsed/>
    <w:rsid w:val="00F61FF1"/>
  </w:style>
  <w:style w:type="paragraph" w:styleId="af1">
    <w:name w:val="List Paragraph"/>
    <w:aliases w:val="6 font"/>
    <w:basedOn w:val="a"/>
    <w:uiPriority w:val="99"/>
    <w:unhideWhenUsed/>
    <w:qFormat/>
    <w:rsid w:val="00F61FF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Georgia" w:eastAsiaTheme="minorHAnsi" w:hAnsi="Georgia" w:cstheme="minorBidi"/>
      <w:sz w:val="22"/>
      <w:szCs w:val="22"/>
      <w:bdr w:val="none" w:sz="0" w:space="0" w:color="auto"/>
    </w:rPr>
  </w:style>
  <w:style w:type="paragraph" w:customStyle="1" w:styleId="Emphasis1">
    <w:name w:val="Emphasis1"/>
    <w:basedOn w:val="a"/>
    <w:autoRedefine/>
    <w:uiPriority w:val="7"/>
    <w:qFormat/>
    <w:rsid w:val="00F61FF1"/>
    <w:pPr>
      <w:pBdr>
        <w:top w:val="single" w:sz="4" w:space="1" w:color="auto"/>
        <w:left w:val="single" w:sz="4" w:space="4" w:color="auto"/>
        <w:bottom w:val="single" w:sz="4" w:space="1" w:color="auto"/>
        <w:right w:val="single" w:sz="4" w:space="4" w:color="auto"/>
        <w:between w:val="none" w:sz="0" w:space="0" w:color="auto"/>
        <w:bar w:val="none" w:sz="0" w:color="auto"/>
      </w:pBdr>
      <w:spacing w:after="160" w:line="259" w:lineRule="auto"/>
      <w:ind w:left="720"/>
    </w:pPr>
    <w:rPr>
      <w:rFonts w:ascii="Calibri" w:eastAsiaTheme="minorHAnsi" w:hAnsi="Calibri" w:cs="Calibri"/>
      <w:b/>
      <w:iCs/>
      <w:sz w:val="22"/>
      <w:szCs w:val="22"/>
      <w:u w:val="single"/>
      <w:bdr w:val="none" w:sz="0" w:space="0" w:color="auto"/>
    </w:rPr>
  </w:style>
  <w:style w:type="paragraph" w:customStyle="1" w:styleId="UnderlinePara">
    <w:name w:val="Underline Para"/>
    <w:basedOn w:val="a"/>
    <w:uiPriority w:val="6"/>
    <w:qFormat/>
    <w:rsid w:val="00F61FF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00" w:line="259" w:lineRule="auto"/>
      <w:contextualSpacing/>
    </w:pPr>
    <w:rPr>
      <w:rFonts w:asciiTheme="minorHAnsi" w:eastAsiaTheme="minorHAnsi" w:hAnsiTheme="minorHAnsi" w:cstheme="minorBidi"/>
      <w:sz w:val="22"/>
      <w:szCs w:val="22"/>
      <w:u w:val="single"/>
      <w:bdr w:val="none" w:sz="0" w:space="0" w:color="auto"/>
    </w:rPr>
  </w:style>
  <w:style w:type="character" w:customStyle="1" w:styleId="af2">
    <w:name w:val="标题 字符"/>
    <w:aliases w:val="UNDERLINE 字符,Cites and Cards 字符,Bold Underlined 字符,title 字符,Block Heading 字符"/>
    <w:basedOn w:val="a0"/>
    <w:link w:val="af3"/>
    <w:uiPriority w:val="6"/>
    <w:qFormat/>
    <w:rsid w:val="00F61FF1"/>
    <w:rPr>
      <w:bCs/>
      <w:u w:val="single"/>
    </w:rPr>
  </w:style>
  <w:style w:type="paragraph" w:styleId="af3">
    <w:name w:val="Title"/>
    <w:aliases w:val="UNDERLINE,Cites and Cards,Bold Underlined,title,Block Heading"/>
    <w:basedOn w:val="a"/>
    <w:next w:val="a"/>
    <w:link w:val="af2"/>
    <w:uiPriority w:val="6"/>
    <w:qFormat/>
    <w:rsid w:val="00F61FF1"/>
    <w:pPr>
      <w:pBdr>
        <w:top w:val="none" w:sz="0" w:space="0" w:color="auto"/>
        <w:left w:val="none" w:sz="0" w:space="0" w:color="auto"/>
        <w:bottom w:val="single" w:sz="8" w:space="4" w:color="4F81BD"/>
        <w:right w:val="none" w:sz="0" w:space="0" w:color="auto"/>
        <w:between w:val="none" w:sz="0" w:space="0" w:color="auto"/>
        <w:bar w:val="none" w:sz="0" w:color="auto"/>
      </w:pBdr>
      <w:spacing w:after="300" w:line="259" w:lineRule="auto"/>
      <w:contextualSpacing/>
    </w:pPr>
    <w:rPr>
      <w:bCs/>
      <w:sz w:val="20"/>
      <w:szCs w:val="20"/>
      <w:u w:val="single"/>
    </w:rPr>
  </w:style>
  <w:style w:type="character" w:customStyle="1" w:styleId="TitleChar1">
    <w:name w:val="Title Char1"/>
    <w:basedOn w:val="a0"/>
    <w:uiPriority w:val="10"/>
    <w:rsid w:val="00F61FF1"/>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a"/>
    <w:uiPriority w:val="6"/>
    <w:qFormat/>
    <w:rsid w:val="00F61FF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u w:val="single"/>
      <w:bdr w:val="none" w:sz="0" w:space="0" w:color="auto"/>
    </w:rPr>
  </w:style>
  <w:style w:type="character" w:styleId="af4">
    <w:name w:val="Strong"/>
    <w:basedOn w:val="a0"/>
    <w:uiPriority w:val="22"/>
    <w:qFormat/>
    <w:rsid w:val="00F61FF1"/>
    <w:rPr>
      <w:b/>
      <w:bCs/>
    </w:rPr>
  </w:style>
  <w:style w:type="paragraph" w:customStyle="1" w:styleId="Pa1">
    <w:name w:val="Pa1"/>
    <w:basedOn w:val="Default"/>
    <w:next w:val="Default"/>
    <w:uiPriority w:val="99"/>
    <w:rsid w:val="00F61FF1"/>
    <w:pPr>
      <w:spacing w:line="221" w:lineRule="atLeast"/>
    </w:pPr>
    <w:rPr>
      <w:rFonts w:cs="Times New Roman"/>
      <w:color w:val="auto"/>
    </w:rPr>
  </w:style>
  <w:style w:type="paragraph" w:styleId="af5">
    <w:name w:val="footnote text"/>
    <w:basedOn w:val="a"/>
    <w:link w:val="af6"/>
    <w:uiPriority w:val="99"/>
    <w:unhideWhenUsed/>
    <w:rsid w:val="00F61FF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EastAsia" w:hAnsi="Calibri" w:cstheme="minorBidi"/>
      <w:bdr w:val="none" w:sz="0" w:space="0" w:color="auto"/>
    </w:rPr>
  </w:style>
  <w:style w:type="character" w:customStyle="1" w:styleId="af6">
    <w:name w:val="脚注文本 字符"/>
    <w:basedOn w:val="a0"/>
    <w:link w:val="af5"/>
    <w:uiPriority w:val="99"/>
    <w:rsid w:val="00F61FF1"/>
    <w:rPr>
      <w:rFonts w:ascii="Calibri" w:eastAsiaTheme="minorEastAsia" w:hAnsi="Calibri" w:cstheme="minorBidi"/>
      <w:sz w:val="24"/>
      <w:szCs w:val="24"/>
      <w:bdr w:val="none" w:sz="0" w:space="0" w:color="auto"/>
    </w:rPr>
  </w:style>
  <w:style w:type="character" w:customStyle="1" w:styleId="UnresolvedMention1">
    <w:name w:val="Unresolved Mention1"/>
    <w:basedOn w:val="a0"/>
    <w:uiPriority w:val="99"/>
    <w:rsid w:val="00F61FF1"/>
    <w:rPr>
      <w:color w:val="808080"/>
      <w:shd w:val="clear" w:color="auto" w:fill="E6E6E6"/>
    </w:rPr>
  </w:style>
  <w:style w:type="character" w:customStyle="1" w:styleId="term">
    <w:name w:val="term"/>
    <w:basedOn w:val="a0"/>
    <w:rsid w:val="00F61FF1"/>
  </w:style>
  <w:style w:type="character" w:customStyle="1" w:styleId="glossarylink">
    <w:name w:val="glossarylink"/>
    <w:basedOn w:val="a0"/>
    <w:rsid w:val="00F61FF1"/>
  </w:style>
  <w:style w:type="character" w:customStyle="1" w:styleId="af">
    <w:name w:val="普通(网站) 字符"/>
    <w:link w:val="ae"/>
    <w:uiPriority w:val="99"/>
    <w:rsid w:val="00F61FF1"/>
    <w:rPr>
      <w:rFonts w:ascii="Times" w:eastAsiaTheme="minorEastAsia" w:hAnsi="Times"/>
      <w:bdr w:val="none" w:sz="0" w:space="0" w:color="auto"/>
    </w:rPr>
  </w:style>
  <w:style w:type="paragraph" w:styleId="af7">
    <w:name w:val="Revision"/>
    <w:hidden/>
    <w:uiPriority w:val="99"/>
    <w:semiHidden/>
    <w:rsid w:val="00F61FF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EastAsia" w:hAnsi="Calibri" w:cstheme="minorBidi"/>
      <w:sz w:val="22"/>
      <w:szCs w:val="24"/>
      <w:bdr w:val="none" w:sz="0" w:space="0" w:color="auto"/>
    </w:rPr>
  </w:style>
  <w:style w:type="character" w:styleId="af8">
    <w:name w:val="footnote reference"/>
    <w:basedOn w:val="a0"/>
    <w:uiPriority w:val="99"/>
    <w:unhideWhenUsed/>
    <w:rsid w:val="003B4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Huang</dc:creator>
  <cp:lastModifiedBy>Huang Maggie</cp:lastModifiedBy>
  <cp:revision>4</cp:revision>
  <dcterms:created xsi:type="dcterms:W3CDTF">2018-08-15T05:54:00Z</dcterms:created>
  <dcterms:modified xsi:type="dcterms:W3CDTF">2018-08-18T03:41:00Z</dcterms:modified>
</cp:coreProperties>
</file>